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C50C2">
      <w:pPr>
        <w:pStyle w:val="33"/>
      </w:pPr>
      <w:r>
        <w:rPr>
          <w:rFonts w:ascii="宋体" w:hAnsi="宋体" w:eastAsia="宋体"/>
          <w:sz w:val="24"/>
        </w:rPr>
        <w:t>代码说明文档</w:t>
      </w:r>
    </w:p>
    <w:p w14:paraId="028DB8FF">
      <w:pPr>
        <w:pStyle w:val="3"/>
      </w:pPr>
      <w:r>
        <w:rPr>
          <w:rFonts w:ascii="宋体" w:hAnsi="宋体" w:eastAsia="宋体"/>
          <w:sz w:val="28"/>
        </w:rPr>
        <w:t>目录</w:t>
      </w:r>
    </w:p>
    <w:p w14:paraId="3635F659">
      <w:r>
        <w:rPr>
          <w:rFonts w:ascii="宋体" w:hAnsi="宋体" w:eastAsia="宋体"/>
          <w:sz w:val="24"/>
        </w:rPr>
        <w:t>1. 介绍</w:t>
      </w:r>
    </w:p>
    <w:p w14:paraId="28A3698B">
      <w:r>
        <w:rPr>
          <w:rFonts w:ascii="宋体" w:hAnsi="宋体" w:eastAsia="宋体"/>
          <w:sz w:val="24"/>
        </w:rPr>
        <w:t>2. 环境设置</w:t>
      </w:r>
    </w:p>
    <w:p w14:paraId="72D7B62F">
      <w:r>
        <w:rPr>
          <w:rFonts w:ascii="宋体" w:hAnsi="宋体" w:eastAsia="宋体"/>
          <w:sz w:val="24"/>
        </w:rPr>
        <w:t>3. Neo4jGraph 实例创建与架构刷新</w:t>
      </w:r>
    </w:p>
    <w:p w14:paraId="7B252F4C">
      <w:r>
        <w:rPr>
          <w:rFonts w:ascii="宋体" w:hAnsi="宋体" w:eastAsia="宋体"/>
          <w:sz w:val="24"/>
        </w:rPr>
        <w:t>4. 对话上下文的内存设置</w:t>
      </w:r>
    </w:p>
    <w:p w14:paraId="46F27D9E">
      <w:r>
        <w:rPr>
          <w:rFonts w:ascii="宋体" w:hAnsi="宋体" w:eastAsia="宋体"/>
          <w:sz w:val="24"/>
        </w:rPr>
        <w:t>5. 系统提示和回答提示的定义</w:t>
      </w:r>
    </w:p>
    <w:p w14:paraId="1462F522">
      <w:r>
        <w:rPr>
          <w:rFonts w:ascii="宋体" w:hAnsi="宋体" w:eastAsia="宋体"/>
          <w:sz w:val="24"/>
        </w:rPr>
        <w:t>6. LLM 实例的创建</w:t>
      </w:r>
    </w:p>
    <w:p w14:paraId="114AA183">
      <w:r>
        <w:rPr>
          <w:rFonts w:ascii="宋体" w:hAnsi="宋体" w:eastAsia="宋体"/>
          <w:sz w:val="24"/>
        </w:rPr>
        <w:t>7. GraphCypherQAChain 实例的创建</w:t>
      </w:r>
    </w:p>
    <w:p w14:paraId="05B832B9">
      <w:r>
        <w:rPr>
          <w:rFonts w:ascii="宋体" w:hAnsi="宋体" w:eastAsia="宋体"/>
          <w:sz w:val="24"/>
        </w:rPr>
        <w:t>8. 用户交互循环</w:t>
      </w:r>
    </w:p>
    <w:p w14:paraId="2B0A60CF">
      <w:r>
        <w:rPr>
          <w:rFonts w:ascii="宋体" w:hAnsi="宋体" w:eastAsia="宋体"/>
          <w:sz w:val="24"/>
        </w:rPr>
        <w:t>9. 示例和运行逻辑</w:t>
      </w:r>
    </w:p>
    <w:p w14:paraId="3AF2E04A">
      <w:r>
        <w:rPr>
          <w:rFonts w:ascii="宋体" w:hAnsi="宋体" w:eastAsia="宋体"/>
          <w:sz w:val="24"/>
        </w:rPr>
        <w:t>10. 总结</w:t>
      </w:r>
    </w:p>
    <w:p w14:paraId="5D9E29D0">
      <w:pPr>
        <w:pStyle w:val="3"/>
      </w:pPr>
      <w:r>
        <w:rPr>
          <w:rFonts w:ascii="宋体" w:hAnsi="宋体" w:eastAsia="宋体"/>
          <w:sz w:val="28"/>
        </w:rPr>
        <w:t>1. 介绍</w:t>
      </w:r>
    </w:p>
    <w:p w14:paraId="1BC94D0E">
      <w:r>
        <w:rPr>
          <w:rFonts w:ascii="宋体" w:hAnsi="宋体" w:eastAsia="宋体"/>
          <w:sz w:val="24"/>
        </w:rPr>
        <w:t>本说明文档详细介绍了一段用于与 Neo4j 图数据库交互，并通过语言模型生成 Cypher 查询语句和回答用户问题的 Python 代码。该代码利用了 `langchain` 库及其社区扩展、`dotenv` 库来加载环境变量，以及 OpenAI 的聊天模型。</w:t>
      </w:r>
    </w:p>
    <w:p w14:paraId="65D75A80">
      <w:pPr>
        <w:pStyle w:val="3"/>
      </w:pPr>
      <w:r>
        <w:rPr>
          <w:rFonts w:ascii="宋体" w:hAnsi="宋体" w:eastAsia="宋体"/>
          <w:sz w:val="28"/>
        </w:rPr>
        <w:t>2. 环境设置</w:t>
      </w:r>
    </w:p>
    <w:p w14:paraId="46CFD0C7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00F76DC4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from dotenv import load_dotenv</w:t>
      </w:r>
    </w:p>
    <w:p w14:paraId="37E17358">
      <w:pPr>
        <w:rPr>
          <w:rFonts w:hint="eastAsia" w:ascii="宋体" w:hAnsi="宋体" w:eastAsia="宋体"/>
          <w:sz w:val="24"/>
          <w:lang w:eastAsia="zh-CN"/>
        </w:rPr>
      </w:pPr>
    </w:p>
    <w:p w14:paraId="4EAB6882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load_dotenv()</w:t>
      </w:r>
    </w:p>
    <w:p w14:paraId="1D2BC5B5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429027FB">
      <w:pPr>
        <w:rPr>
          <w:rFonts w:hint="eastAsia" w:ascii="宋体" w:hAnsi="宋体" w:eastAsia="宋体"/>
          <w:sz w:val="24"/>
          <w:lang w:eastAsia="zh-CN"/>
        </w:rPr>
      </w:pPr>
    </w:p>
    <w:p w14:paraId="5B542C07">
      <w:r>
        <w:rPr>
          <w:rFonts w:ascii="宋体" w:hAnsi="宋体" w:eastAsia="宋体"/>
          <w:sz w:val="24"/>
        </w:rPr>
        <w:t>此部分代码导入了 `dotenv` 库并加载环境变量文件（.env）。这允许程序从 .env 文件中读取配置，如数据库连接字符串和 API 密钥等敏感信息。</w:t>
      </w:r>
    </w:p>
    <w:p w14:paraId="5E9B36A3">
      <w:pPr>
        <w:pStyle w:val="3"/>
      </w:pPr>
      <w:r>
        <w:rPr>
          <w:rFonts w:ascii="宋体" w:hAnsi="宋体" w:eastAsia="宋体"/>
          <w:sz w:val="28"/>
        </w:rPr>
        <w:t>3. Neo4jGraph 实例创建与架构刷新</w:t>
      </w:r>
    </w:p>
    <w:p w14:paraId="58DF109F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0CBE972A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from langchain_community.graphs import Neo4jGraph</w:t>
      </w:r>
    </w:p>
    <w:p w14:paraId="12E7CE44">
      <w:pPr>
        <w:rPr>
          <w:rFonts w:hint="eastAsia" w:ascii="宋体" w:hAnsi="宋体" w:eastAsia="宋体"/>
          <w:sz w:val="24"/>
          <w:lang w:eastAsia="zh-CN"/>
        </w:rPr>
      </w:pPr>
    </w:p>
    <w:p w14:paraId="34ADE11B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创建Neo4jGraph实例并刷新schema</w:t>
      </w:r>
    </w:p>
    <w:p w14:paraId="031883CB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graph = Neo4jGraph()</w:t>
      </w:r>
    </w:p>
    <w:p w14:paraId="3EA6BE3E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graph.refresh_schema()</w:t>
      </w:r>
    </w:p>
    <w:p w14:paraId="5EE2A4BB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3C9E8EA2">
      <w:pPr>
        <w:rPr>
          <w:rFonts w:hint="eastAsia" w:ascii="宋体" w:hAnsi="宋体" w:eastAsia="宋体"/>
          <w:sz w:val="24"/>
          <w:lang w:eastAsia="zh-CN"/>
        </w:rPr>
      </w:pPr>
    </w:p>
    <w:p w14:paraId="74C22D05">
      <w:r>
        <w:rPr>
          <w:rFonts w:ascii="宋体" w:hAnsi="宋体" w:eastAsia="宋体"/>
          <w:sz w:val="24"/>
        </w:rPr>
        <w:t>这段代码导入 `Neo4jGraph` 类并创建其实例。`refresh_schema()` 方法刷新了图数据库的架构信息，确保实例使用的是最新的数据库结构。</w:t>
      </w:r>
    </w:p>
    <w:p w14:paraId="25F39AF9">
      <w:pPr>
        <w:pStyle w:val="3"/>
      </w:pPr>
      <w:r>
        <w:rPr>
          <w:rFonts w:ascii="宋体" w:hAnsi="宋体" w:eastAsia="宋体"/>
          <w:sz w:val="28"/>
        </w:rPr>
        <w:t>4. 对话上下文的内存设置</w:t>
      </w:r>
    </w:p>
    <w:p w14:paraId="0BB32F5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0A2C140B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from langchain.memory import ConversationBufferMemory</w:t>
      </w:r>
    </w:p>
    <w:p w14:paraId="4B6A8534">
      <w:pPr>
        <w:rPr>
          <w:rFonts w:hint="eastAsia" w:ascii="宋体" w:hAnsi="宋体" w:eastAsia="宋体"/>
          <w:sz w:val="24"/>
          <w:lang w:eastAsia="zh-CN"/>
        </w:rPr>
      </w:pPr>
    </w:p>
    <w:p w14:paraId="788585C4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设置对话上下文的内存</w:t>
      </w:r>
    </w:p>
    <w:p w14:paraId="2AB6CDAF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memory = ConversationBufferMemory(memory_key="chat_history", return_messages=True)</w:t>
      </w:r>
    </w:p>
    <w:p w14:paraId="7A53074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57F28C6D">
      <w:pPr>
        <w:rPr>
          <w:rFonts w:hint="eastAsia" w:ascii="宋体" w:hAnsi="宋体" w:eastAsia="宋体"/>
          <w:sz w:val="24"/>
          <w:lang w:eastAsia="zh-CN"/>
        </w:rPr>
      </w:pPr>
    </w:p>
    <w:p w14:paraId="1A1E1B5A">
      <w:r>
        <w:rPr>
          <w:rFonts w:ascii="宋体" w:hAnsi="宋体" w:eastAsia="宋体"/>
          <w:sz w:val="24"/>
        </w:rPr>
        <w:t>此部分代码设置了对话的内存缓存。`ConversationBufferMemory` 类用于存储对话历史，以便生成查询时可以参考之前的对话内容。</w:t>
      </w:r>
    </w:p>
    <w:p w14:paraId="0B1D3A6D">
      <w:pPr>
        <w:pStyle w:val="3"/>
      </w:pPr>
      <w:r>
        <w:rPr>
          <w:rFonts w:ascii="宋体" w:hAnsi="宋体" w:eastAsia="宋体"/>
          <w:sz w:val="28"/>
        </w:rPr>
        <w:t>5. 系统提示和回答提示的定义</w:t>
      </w:r>
    </w:p>
    <w:p w14:paraId="28D1754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  <w:lang w:val="en-US" w:eastAsia="zh-CN"/>
        </w:rPr>
        <w:t>python</w:t>
      </w:r>
    </w:p>
    <w:p w14:paraId="1853EFEF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from langchain.prompts import PromptTemplate</w:t>
      </w:r>
    </w:p>
    <w:p w14:paraId="5ED145C3">
      <w:pPr>
        <w:rPr>
          <w:rFonts w:ascii="宋体" w:hAnsi="宋体" w:eastAsia="宋体"/>
          <w:sz w:val="24"/>
          <w:lang w:val="en-US" w:eastAsia="zh-CN"/>
        </w:rPr>
      </w:pPr>
    </w:p>
    <w:p w14:paraId="040D1F96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system_prompt = """</w:t>
      </w:r>
    </w:p>
    <w:p w14:paraId="28C65B0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任务：生成查询图数据库的 Cypher 语句。</w:t>
      </w:r>
    </w:p>
    <w:p w14:paraId="0661581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指令：只使用提供的关系类型和属性进行查询。不要使用任何未提供的关系类型或属性。</w:t>
      </w:r>
    </w:p>
    <w:p w14:paraId="6B4CC107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模式：{schema}</w:t>
      </w:r>
    </w:p>
    <w:p w14:paraId="034FD044">
      <w:pPr>
        <w:rPr>
          <w:rFonts w:ascii="宋体" w:hAnsi="宋体" w:eastAsia="宋体"/>
          <w:sz w:val="24"/>
          <w:lang w:val="en-US" w:eastAsia="zh-CN"/>
        </w:rPr>
      </w:pPr>
    </w:p>
    <w:p w14:paraId="0933E50C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生成指令步骤：</w:t>
      </w:r>
    </w:p>
    <w:p w14:paraId="6062A72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1. 根据对话上下文和当前问题，生成最佳的当前指令。</w:t>
      </w:r>
    </w:p>
    <w:p w14:paraId="4B8B6B60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2. 基于生成的当前指令，构建相应的 Cypher 查询语句。</w:t>
      </w:r>
    </w:p>
    <w:p w14:paraId="41713C0A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{chat_history}</w:t>
      </w:r>
    </w:p>
    <w:p w14:paraId="521A9C80">
      <w:pPr>
        <w:rPr>
          <w:rFonts w:ascii="宋体" w:hAnsi="宋体" w:eastAsia="宋体"/>
          <w:sz w:val="24"/>
          <w:lang w:val="en-US" w:eastAsia="zh-CN"/>
        </w:rPr>
      </w:pPr>
    </w:p>
    <w:p w14:paraId="665568C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这个内容是你必须遵守的：</w:t>
      </w:r>
    </w:p>
    <w:p w14:paraId="53DE9D41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1. 不要在你的响应中包含任何解释或道歉。</w:t>
      </w:r>
    </w:p>
    <w:p w14:paraId="510A715E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2. 不要回答任何要求你构建 Cypher 语句之外的问题。</w:t>
      </w:r>
    </w:p>
    <w:p w14:paraId="3F73FDE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3. 除了生成的 Cypher 语句，不要包含任何文本。</w:t>
      </w:r>
    </w:p>
    <w:p w14:paraId="79EB1E5A">
      <w:pPr>
        <w:rPr>
          <w:rFonts w:ascii="宋体" w:hAnsi="宋体" w:eastAsia="宋体"/>
          <w:sz w:val="24"/>
          <w:lang w:val="en-US" w:eastAsia="zh-CN"/>
        </w:rPr>
      </w:pPr>
    </w:p>
    <w:p w14:paraId="6F55862A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重要提示：</w:t>
      </w:r>
    </w:p>
    <w:p w14:paraId="12F98DCE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1. 带有 `参展公司` 标签的节点不会包含 `name` 属性，请勿在查询中使用此属性。</w:t>
      </w:r>
    </w:p>
    <w:p w14:paraId="03F1F492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2. 带有 `参展公司` 标签的节点中，有些包含`上下游合作伙伴` 属性，有些不包含，请在查询中考虑这一点。</w:t>
      </w:r>
    </w:p>
    <w:p w14:paraId="503A4C10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3. 使用 WHERE n.`属性` CONTAINS '值' 形式的查询语句，而不是 WHERE n.`属性` = '值'。</w:t>
      </w:r>
    </w:p>
    <w:p w14:paraId="4A96480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4. `会馆` 标签的节点下方的关系只有 `第一层` 和 `第二层`，不要使用其他关系类型。</w:t>
      </w:r>
    </w:p>
    <w:p w14:paraId="4D18E382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5. Cypher 语句中不能直接使用 `UNION` 将结果集连接起来。</w:t>
      </w:r>
    </w:p>
    <w:p w14:paraId="01AD383F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6. `UNION` 必须连接具有相同列名和类型的结果集。在返回结果中，`RETURN` 子句中的属性名必须完全一致。</w:t>
      </w:r>
    </w:p>
    <w:p w14:paraId="37BF183A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7. 忽略 `馆内静态公共设施`这一个标签与其相关的所有内容。 </w:t>
      </w:r>
    </w:p>
    <w:p w14:paraId="0905C555">
      <w:pPr>
        <w:rPr>
          <w:rFonts w:ascii="宋体" w:hAnsi="宋体" w:eastAsia="宋体"/>
          <w:sz w:val="24"/>
          <w:lang w:val="en-US" w:eastAsia="zh-CN"/>
        </w:rPr>
      </w:pPr>
    </w:p>
    <w:p w14:paraId="06B7988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以下是一些针对特定问题生成的 Cypher 语句示例：</w:t>
      </w:r>
    </w:p>
    <w:p w14:paraId="55216156">
      <w:pPr>
        <w:rPr>
          <w:rFonts w:ascii="宋体" w:hAnsi="宋体" w:eastAsia="宋体"/>
          <w:sz w:val="24"/>
          <w:lang w:val="en-US" w:eastAsia="zh-CN"/>
        </w:rPr>
      </w:pPr>
    </w:p>
    <w:p w14:paraId="7319FC50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1. 来自德国的参展公司有哪些？</w:t>
      </w:r>
    </w:p>
    <w:p w14:paraId="5A3A717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MATCH (n:`参展公司`)</w:t>
      </w:r>
    </w:p>
    <w:p w14:paraId="2104D6B3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    WHERE n.`国家_地区` CONTAINS '德国'</w:t>
      </w:r>
    </w:p>
    <w:p w14:paraId="036EB83D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RETURN n.公司名称, n.外语名称, n.基本信息, n.主要展品类型, n.展区位置</w:t>
      </w:r>
    </w:p>
    <w:p w14:paraId="659DC135">
      <w:pPr>
        <w:rPr>
          <w:rFonts w:ascii="宋体" w:hAnsi="宋体" w:eastAsia="宋体"/>
          <w:sz w:val="24"/>
          <w:lang w:val="en-US" w:eastAsia="zh-CN"/>
        </w:rPr>
      </w:pPr>
    </w:p>
    <w:p w14:paraId="6A531B58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2. 会馆3内部有哪些公司？</w:t>
      </w:r>
    </w:p>
    <w:p w14:paraId="681009BC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MATCH (h:`会馆`)-[:第一层|第二层]-&gt;(n:`参展公司`) </w:t>
      </w:r>
    </w:p>
    <w:p w14:paraId="7621A2FC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RETURN n.上下游合作伙伴 , n.外语名称 , n.基本信息 , n.主要展品类型 , n.公司名称 </w:t>
      </w:r>
    </w:p>
    <w:p w14:paraId="637A2A5E">
      <w:pPr>
        <w:rPr>
          <w:rFonts w:ascii="宋体" w:hAnsi="宋体" w:eastAsia="宋体"/>
          <w:sz w:val="24"/>
          <w:lang w:val="en-US" w:eastAsia="zh-CN"/>
        </w:rPr>
      </w:pPr>
    </w:p>
    <w:p w14:paraId="7B144EB5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3. 印度参展的公司展区分别在哪里？</w:t>
      </w:r>
    </w:p>
    <w:p w14:paraId="0AA97B2B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MATCH (n:`参展公司`)</w:t>
      </w:r>
    </w:p>
    <w:p w14:paraId="1DC1A6D7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    WHERE n.`国家_地区` = '印度'</w:t>
      </w:r>
    </w:p>
    <w:p w14:paraId="4387E3FE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RETURN n.展区位置, n.外语名称, n.公司名称, n.国家_地区</w:t>
      </w:r>
    </w:p>
    <w:p w14:paraId="3FA32AB5">
      <w:pPr>
        <w:rPr>
          <w:rFonts w:ascii="宋体" w:hAnsi="宋体" w:eastAsia="宋体"/>
          <w:sz w:val="24"/>
          <w:lang w:val="en-US" w:eastAsia="zh-CN"/>
        </w:rPr>
      </w:pPr>
    </w:p>
    <w:p w14:paraId="12C69049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问题是：{question}</w:t>
      </w:r>
    </w:p>
    <w:p w14:paraId="6858D141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"""</w:t>
      </w:r>
    </w:p>
    <w:p w14:paraId="598CB681">
      <w:pPr>
        <w:rPr>
          <w:rFonts w:ascii="宋体" w:hAnsi="宋体" w:eastAsia="宋体"/>
          <w:sz w:val="24"/>
          <w:lang w:val="en-US" w:eastAsia="zh-CN"/>
        </w:rPr>
      </w:pPr>
    </w:p>
    <w:p w14:paraId="4A4D2121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>CYPHER_GENERATION_PROMPT = PromptTemplate(</w:t>
      </w:r>
    </w:p>
    <w:p w14:paraId="4A0A0DFB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    input_variables=["schema", "question", "chat_history"],</w:t>
      </w:r>
    </w:p>
    <w:p w14:paraId="4F12E455">
      <w:pPr>
        <w:rPr>
          <w:rFonts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  <w:lang w:val="en-US" w:eastAsia="zh-CN"/>
        </w:rPr>
        <w:t xml:space="preserve">    template=system_prompt</w:t>
      </w:r>
    </w:p>
    <w:p w14:paraId="27B58F9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  <w:lang w:val="en-US" w:eastAsia="zh-CN"/>
        </w:rPr>
        <w:t>)</w:t>
      </w:r>
    </w:p>
    <w:p w14:paraId="0F6A830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参数解释</w:t>
      </w:r>
    </w:p>
    <w:p w14:paraId="1A54099C">
      <w:pPr>
        <w:rPr>
          <w:rFonts w:ascii="宋体" w:hAnsi="宋体" w:eastAsia="宋体"/>
          <w:sz w:val="24"/>
        </w:rPr>
      </w:pPr>
    </w:p>
    <w:p w14:paraId="314DA115">
      <w:pPr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s</w:t>
      </w:r>
      <w:r>
        <w:rPr>
          <w:rFonts w:ascii="宋体" w:hAnsi="宋体" w:eastAsia="宋体"/>
          <w:sz w:val="24"/>
        </w:rPr>
        <w:t>chema</w:t>
      </w:r>
      <w:r>
        <w:rPr>
          <w:rFonts w:hint="eastAsia" w:ascii="宋体" w:hAnsi="宋体" w:eastAsia="宋体"/>
          <w:sz w:val="24"/>
          <w:lang w:val="en-US" w:eastAsia="zh-CN"/>
        </w:rPr>
        <w:t>:</w:t>
      </w:r>
    </w:p>
    <w:p w14:paraId="6C2F0F2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意义: 表示图数据库的当前架构，包括节点标签、属性和关系类型等信息。</w:t>
      </w:r>
    </w:p>
    <w:p w14:paraId="5DB108D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作用: 模板利用此参数为 Cypher 查询生成提供上下文，使生成的查询语句与数据库架构相匹配。</w:t>
      </w:r>
    </w:p>
    <w:p w14:paraId="7F17C8F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编写要求: 需要确保架构信息准确、完整，包含所有相关的节点标签、属性和关系类型。</w:t>
      </w:r>
    </w:p>
    <w:p w14:paraId="4940279A">
      <w:pPr>
        <w:rPr>
          <w:rFonts w:ascii="宋体" w:hAnsi="宋体" w:eastAsia="宋体"/>
          <w:sz w:val="24"/>
        </w:rPr>
      </w:pPr>
    </w:p>
    <w:p w14:paraId="3A0C548A">
      <w:pPr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question:</w:t>
      </w:r>
    </w:p>
    <w:p w14:paraId="106CB202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意义: 用户输入的问题或查询。</w:t>
      </w:r>
    </w:p>
    <w:p w14:paraId="1C4A812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作用: 模板利用此参数生成与用户问题对应的 Cypher 查询语句。</w:t>
      </w:r>
    </w:p>
    <w:p w14:paraId="5B1743B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编写要求: 用户问题需要清晰明确，以便语言模型准确生成相应的 Cypher 查询。</w:t>
      </w:r>
    </w:p>
    <w:p w14:paraId="68127BD3">
      <w:pPr>
        <w:rPr>
          <w:rFonts w:ascii="宋体" w:hAnsi="宋体" w:eastAsia="宋体"/>
          <w:sz w:val="24"/>
        </w:rPr>
      </w:pPr>
    </w:p>
    <w:p w14:paraId="3066A072">
      <w:pPr>
        <w:numPr>
          <w:ilvl w:val="0"/>
          <w:numId w:val="8"/>
        </w:numPr>
        <w:ind w:left="0" w:leftChars="0" w:firstLine="0" w:firstLineChars="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chat_history:</w:t>
      </w:r>
    </w:p>
    <w:p w14:paraId="2627B78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意义: 包含之前的对话历史记录。</w:t>
      </w:r>
    </w:p>
    <w:p w14:paraId="39BC4A11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作用: 模板利用此参数插入先前的对话内容，提供更多上下文信息以生成更准确的 Cypher 查询。</w:t>
      </w:r>
    </w:p>
    <w:p w14:paraId="474FF7E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编写要求: 确保对话历史记录详细且与当前查询相关，以便生成的查询语句准确。</w:t>
      </w:r>
    </w:p>
    <w:p w14:paraId="34A9473F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模板作用</w:t>
      </w:r>
    </w:p>
    <w:p w14:paraId="45DC1CB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此模板用于指导语言模型生成 Cypher 查询语句。模板包含了生成查询的规则和示例，通过利用 schema、question、memory 和 chat_history 等参数，确保生成的查询语句准确且符合用户需求。</w:t>
      </w:r>
    </w:p>
    <w:p w14:paraId="0F409DBE">
      <w:r>
        <w:rPr>
          <w:rFonts w:ascii="宋体" w:hAnsi="宋体" w:eastAsia="宋体"/>
          <w:sz w:val="24"/>
        </w:rPr>
        <w:t>#### 回答提示定义</w:t>
      </w:r>
    </w:p>
    <w:p w14:paraId="51A7CC6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3FCC710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answer_prompt = """</w:t>
      </w:r>
    </w:p>
    <w:p w14:paraId="4EC67822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你是一个助手，帮助形成友好且易于理解的答案。</w:t>
      </w:r>
    </w:p>
    <w:p w14:paraId="61C3441F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...</w:t>
      </w:r>
    </w:p>
    <w:p w14:paraId="44671818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有用的回答：</w:t>
      </w:r>
    </w:p>
    <w:p w14:paraId="155B5DE8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"""</w:t>
      </w:r>
    </w:p>
    <w:p w14:paraId="043DB4DE">
      <w:pPr>
        <w:rPr>
          <w:rFonts w:hint="eastAsia" w:ascii="宋体" w:hAnsi="宋体" w:eastAsia="宋体"/>
          <w:sz w:val="24"/>
          <w:lang w:eastAsia="zh-CN"/>
        </w:rPr>
      </w:pPr>
    </w:p>
    <w:p w14:paraId="67D5E17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QA_GENERATION_PROMPT = PromptTemplate(</w:t>
      </w:r>
    </w:p>
    <w:p w14:paraId="21910F1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input_variables=["context", "question"],</w:t>
      </w:r>
    </w:p>
    <w:p w14:paraId="6DACEF2A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template=answer_prompt</w:t>
      </w:r>
    </w:p>
    <w:p w14:paraId="0B687CF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)</w:t>
      </w:r>
    </w:p>
    <w:p w14:paraId="3B0B741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424844B8">
      <w:pPr>
        <w:rPr>
          <w:rFonts w:hint="eastAsia" w:ascii="宋体" w:hAnsi="宋体" w:eastAsia="宋体"/>
          <w:sz w:val="24"/>
          <w:lang w:eastAsia="zh-CN"/>
        </w:rPr>
      </w:pPr>
    </w:p>
    <w:p w14:paraId="3A8E0AEC">
      <w:r>
        <w:rPr>
          <w:rFonts w:ascii="宋体" w:hAnsi="宋体" w:eastAsia="宋体"/>
          <w:sz w:val="24"/>
        </w:rPr>
        <w:t>此部分定义了一个回答提示模板，用于指导语言模型生成用户问题的答案。模板确保生成的答案简洁明了。</w:t>
      </w:r>
    </w:p>
    <w:p w14:paraId="5C169AAD">
      <w:pPr>
        <w:pStyle w:val="3"/>
      </w:pPr>
      <w:r>
        <w:rPr>
          <w:rFonts w:ascii="宋体" w:hAnsi="宋体" w:eastAsia="宋体"/>
          <w:sz w:val="28"/>
        </w:rPr>
        <w:t>6. LLM 实例的创建</w:t>
      </w:r>
    </w:p>
    <w:p w14:paraId="5656C6CE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0FE8A8DF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from langchain_openai import ChatOpenAI</w:t>
      </w:r>
    </w:p>
    <w:p w14:paraId="448948BB">
      <w:pPr>
        <w:rPr>
          <w:rFonts w:hint="eastAsia" w:ascii="宋体" w:hAnsi="宋体" w:eastAsia="宋体"/>
          <w:sz w:val="24"/>
          <w:lang w:eastAsia="zh-CN"/>
        </w:rPr>
      </w:pPr>
    </w:p>
    <w:p w14:paraId="477DDFE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创建LLM实例</w:t>
      </w:r>
    </w:p>
    <w:p w14:paraId="276F7CD5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llm = ChatOpenAI(</w:t>
      </w:r>
    </w:p>
    <w:p w14:paraId="358D678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temperature=1,  # 设置较低的温度以提高生成结果的一致性</w:t>
      </w:r>
    </w:p>
    <w:p w14:paraId="2DDF971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model="glm-4",</w:t>
      </w:r>
    </w:p>
    <w:p w14:paraId="49FCEF2F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openai_api_key="7d02576d2b9c13a647ccc4e34586465a.hlnxicK2PkAmllYl",</w:t>
      </w:r>
    </w:p>
    <w:p w14:paraId="4243BB16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openai_api_base="https://open.bigmodel.cn/api/paas/v4/"</w:t>
      </w:r>
    </w:p>
    <w:p w14:paraId="46DE126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)</w:t>
      </w:r>
    </w:p>
    <w:p w14:paraId="1DA2ACFA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609B3D90">
      <w:pPr>
        <w:rPr>
          <w:rFonts w:hint="eastAsia" w:ascii="宋体" w:hAnsi="宋体" w:eastAsia="宋体"/>
          <w:sz w:val="24"/>
          <w:lang w:eastAsia="zh-CN"/>
        </w:rPr>
      </w:pPr>
    </w:p>
    <w:p w14:paraId="2C4EF7B8">
      <w:r>
        <w:rPr>
          <w:rFonts w:ascii="宋体" w:hAnsi="宋体" w:eastAsia="宋体"/>
          <w:sz w:val="24"/>
        </w:rPr>
        <w:t>此部分代码创建了一个 OpenAI 的聊天模型实例。`temperature` 参数控制生成文本的多样性，值越低结果越一致。`openai_api_key` 和 `openai_api_base` 分别是 API 密钥和 API 基础 URL。</w:t>
      </w:r>
    </w:p>
    <w:p w14:paraId="13F4AB3E">
      <w:pPr>
        <w:pStyle w:val="3"/>
      </w:pPr>
      <w:r>
        <w:rPr>
          <w:rFonts w:ascii="宋体" w:hAnsi="宋体" w:eastAsia="宋体"/>
          <w:sz w:val="28"/>
        </w:rPr>
        <w:t>7. GraphCypherQAChain 实例的创建</w:t>
      </w:r>
    </w:p>
    <w:p w14:paraId="471C8D5D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7674C374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from langchain.chains import GraphCypherQAChain</w:t>
      </w:r>
    </w:p>
    <w:p w14:paraId="2CD871E2">
      <w:pPr>
        <w:rPr>
          <w:rFonts w:hint="eastAsia" w:ascii="宋体" w:hAnsi="宋体" w:eastAsia="宋体"/>
          <w:sz w:val="24"/>
          <w:lang w:eastAsia="zh-CN"/>
        </w:rPr>
      </w:pPr>
    </w:p>
    <w:p w14:paraId="3A1EF98E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创建 GraphCypherQAChain 实例</w:t>
      </w:r>
    </w:p>
    <w:p w14:paraId="76B235FD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chain = GraphCypherQAChain.from_llm(</w:t>
      </w:r>
    </w:p>
    <w:p w14:paraId="25479945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llm,</w:t>
      </w:r>
    </w:p>
    <w:p w14:paraId="68B59F36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graph=graph,</w:t>
      </w:r>
    </w:p>
    <w:p w14:paraId="6CE70DE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memory=memory,</w:t>
      </w:r>
    </w:p>
    <w:p w14:paraId="7C5C3EE5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verbose=True,</w:t>
      </w:r>
    </w:p>
    <w:p w14:paraId="0BB1EF23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cypher_prompt=CYPHER_GENERATION_PROMPT,</w:t>
      </w:r>
    </w:p>
    <w:p w14:paraId="7270E088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qa_prompt=QA_GENERATION_PROMPT</w:t>
      </w:r>
    </w:p>
    <w:p w14:paraId="59AAC343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)</w:t>
      </w:r>
    </w:p>
    <w:p w14:paraId="62D3FE17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651BCBE1">
      <w:pPr>
        <w:rPr>
          <w:rFonts w:hint="eastAsia" w:ascii="宋体" w:hAnsi="宋体" w:eastAsia="宋体"/>
          <w:sz w:val="24"/>
          <w:lang w:eastAsia="zh-CN"/>
        </w:rPr>
      </w:pPr>
    </w:p>
    <w:p w14:paraId="29E8F395">
      <w:r>
        <w:rPr>
          <w:rFonts w:ascii="宋体" w:hAnsi="宋体" w:eastAsia="宋体"/>
          <w:sz w:val="24"/>
        </w:rPr>
        <w:t>此部分代码创建了一个 `GraphCypherQAChain` 实例，该实例整合了语言模型、图数据库和对话记忆，用于生成 Cypher 查询并回答用户问题。</w:t>
      </w:r>
    </w:p>
    <w:p w14:paraId="3BD3479D">
      <w:pPr>
        <w:pStyle w:val="3"/>
      </w:pPr>
      <w:r>
        <w:rPr>
          <w:rFonts w:ascii="宋体" w:hAnsi="宋体" w:eastAsia="宋体"/>
          <w:sz w:val="28"/>
        </w:rPr>
        <w:t>8. 用户交互循环</w:t>
      </w:r>
    </w:p>
    <w:p w14:paraId="282D11F4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2DE1E82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开始用户交互循环</w:t>
      </w:r>
    </w:p>
    <w:p w14:paraId="02CDB1C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def main():</w:t>
      </w:r>
    </w:p>
    <w:p w14:paraId="77BDF95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while True:</w:t>
      </w:r>
    </w:p>
    <w:p w14:paraId="6D39B7A9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content = input('user:')</w:t>
      </w:r>
    </w:p>
    <w:p w14:paraId="3223C858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if content == 'quit':</w:t>
      </w:r>
    </w:p>
    <w:p w14:paraId="1581EA6D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    exit()</w:t>
      </w:r>
    </w:p>
    <w:p w14:paraId="4669172E">
      <w:pPr>
        <w:rPr>
          <w:rFonts w:hint="eastAsia" w:ascii="宋体" w:hAnsi="宋体" w:eastAsia="宋体"/>
          <w:sz w:val="24"/>
          <w:lang w:eastAsia="zh-CN"/>
        </w:rPr>
      </w:pPr>
    </w:p>
    <w:p w14:paraId="041BCAD9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</w:t>
      </w:r>
      <w:bookmarkStart w:id="0" w:name="_GoBack"/>
      <w:r>
        <w:rPr>
          <w:rFonts w:ascii="宋体" w:hAnsi="宋体" w:eastAsia="宋体"/>
          <w:sz w:val="24"/>
        </w:rPr>
        <w:t>response=chain.invoke({"query": content})</w:t>
      </w:r>
      <w:bookmarkEnd w:id="0"/>
    </w:p>
    <w:p w14:paraId="123E5475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if isinstance(response, dict) and 'result' in response:</w:t>
      </w:r>
    </w:p>
    <w:p w14:paraId="51A22C4D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    print('answer:', response['result'])</w:t>
      </w:r>
    </w:p>
    <w:p w14:paraId="448E3AD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else:</w:t>
      </w:r>
    </w:p>
    <w:p w14:paraId="1CE1032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        print('answer:', response)</w:t>
      </w:r>
    </w:p>
    <w:p w14:paraId="1341DB74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main()</w:t>
      </w:r>
    </w:p>
    <w:p w14:paraId="5481F7DC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368B3F3A">
      <w:pPr>
        <w:rPr>
          <w:rFonts w:hint="eastAsia" w:ascii="宋体" w:hAnsi="宋体" w:eastAsia="宋体"/>
          <w:sz w:val="24"/>
          <w:lang w:eastAsia="zh-CN"/>
        </w:rPr>
      </w:pPr>
    </w:p>
    <w:p w14:paraId="56C44E5B">
      <w:r>
        <w:rPr>
          <w:rFonts w:ascii="宋体" w:hAnsi="宋体" w:eastAsia="宋体"/>
          <w:sz w:val="24"/>
        </w:rPr>
        <w:t>此部分代码定义了一个主函数，启动一个用户交互循环。用户输入查询后，调用 `chain.invoke` 方法生成 Cypher 查询并返回结果。用户输入 `quit` 时，程序退出。</w:t>
      </w:r>
    </w:p>
    <w:p w14:paraId="5AF25898">
      <w:pPr>
        <w:pStyle w:val="3"/>
      </w:pPr>
      <w:r>
        <w:rPr>
          <w:rFonts w:ascii="宋体" w:hAnsi="宋体" w:eastAsia="宋体"/>
          <w:sz w:val="28"/>
        </w:rPr>
        <w:t>9. 示例和运行逻辑</w:t>
      </w:r>
    </w:p>
    <w:p w14:paraId="0605F235">
      <w:r>
        <w:rPr>
          <w:rFonts w:ascii="宋体" w:hAnsi="宋体" w:eastAsia="宋体"/>
          <w:sz w:val="24"/>
        </w:rPr>
        <w:t>#### 示例：</w:t>
      </w:r>
    </w:p>
    <w:p w14:paraId="2B0CD223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```python</w:t>
      </w:r>
    </w:p>
    <w:p w14:paraId="4C6EBC22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用户问题示例</w:t>
      </w:r>
    </w:p>
    <w:p w14:paraId="1CF066F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user: 哪些公司来自德国？</w:t>
      </w:r>
    </w:p>
    <w:p w14:paraId="63568528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# 生成的 Cypher 查询示例</w:t>
      </w:r>
    </w:p>
    <w:p w14:paraId="60F47CC7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MATCH (n:`参展公司`)</w:t>
      </w:r>
    </w:p>
    <w:p w14:paraId="354ADF3A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 xml:space="preserve">    WHERE n.`国家_地区` CONTAINS '德国'</w:t>
      </w:r>
    </w:p>
    <w:p w14:paraId="44EF04A1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RETURN n.公司名称, n.外语名称, n.基本信息, n.主要展品类型, n.展区位置</w:t>
      </w:r>
    </w:p>
    <w:p w14:paraId="3888D9EB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```</w:t>
      </w:r>
    </w:p>
    <w:p w14:paraId="0561101E">
      <w:pPr>
        <w:rPr>
          <w:rFonts w:hint="eastAsia" w:ascii="宋体" w:hAnsi="宋体" w:eastAsia="宋体"/>
          <w:sz w:val="24"/>
          <w:lang w:eastAsia="zh-CN"/>
        </w:rPr>
      </w:pPr>
    </w:p>
    <w:p w14:paraId="08A2222D">
      <w:r>
        <w:rPr>
          <w:rFonts w:ascii="宋体" w:hAnsi="宋体" w:eastAsia="宋体"/>
          <w:sz w:val="24"/>
        </w:rPr>
        <w:t>#### 运行逻辑：</w:t>
      </w:r>
    </w:p>
    <w:p w14:paraId="5B5D1A70"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>1. 用户输入查询问题。</w:t>
      </w:r>
    </w:p>
    <w:p w14:paraId="7152C3A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程序通过 `GraphCypherQAChain` 生成相应的 Cypher 查询语句。</w:t>
      </w:r>
    </w:p>
    <w:p w14:paraId="25994A0F">
      <w:pPr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3. 连接在neo4j中进行查询</w:t>
      </w:r>
    </w:p>
    <w:p w14:paraId="49A3F8ED"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4</w:t>
      </w:r>
      <w:r>
        <w:rPr>
          <w:rFonts w:ascii="宋体" w:hAnsi="宋体" w:eastAsia="宋体"/>
          <w:sz w:val="24"/>
        </w:rPr>
        <w:t>. 查询结果通过 `ChatOpenAI` 模型生成回答。</w:t>
      </w:r>
    </w:p>
    <w:p w14:paraId="177FD1A0"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ascii="宋体" w:hAnsi="宋体" w:eastAsia="宋体"/>
          <w:sz w:val="24"/>
        </w:rPr>
        <w:t>. 返回回答给用户。</w:t>
      </w:r>
    </w:p>
    <w:p w14:paraId="6E9C5CA7">
      <w:pPr>
        <w:pStyle w:val="3"/>
      </w:pPr>
      <w:r>
        <w:rPr>
          <w:rFonts w:ascii="宋体" w:hAnsi="宋体" w:eastAsia="宋体"/>
          <w:sz w:val="28"/>
        </w:rPr>
        <w:t>10. 总结</w:t>
      </w:r>
    </w:p>
    <w:p w14:paraId="4A718797">
      <w:r>
        <w:rPr>
          <w:rFonts w:ascii="宋体" w:hAnsi="宋体" w:eastAsia="宋体"/>
          <w:sz w:val="24"/>
        </w:rPr>
        <w:t>该代码利用 `langchain` 和 `Neo4j` 实现了一个智能问答系统，能够根据用户输入的问题生成并执行 Cypher 查询，并通过语言模型生成友好的答案。整个过程包括了环境变量加载、图数据库实例创建、对话记忆管理、系统提示定义、语言模型实例创建以及用户交互循环等多个步骤。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4D258"/>
    <w:multiLevelType w:val="singleLevel"/>
    <w:tmpl w:val="8F64D2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53015C2B"/>
    <w:multiLevelType w:val="singleLevel"/>
    <w:tmpl w:val="53015C2B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NTk3YmU0ZWUwZTViMGE5YzNjYjMxNDAzMTE1MT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4F44C0"/>
    <w:rsid w:val="45D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4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7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2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3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5">
    <w:name w:val="Table Grid"/>
    <w:basedOn w:val="3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"/>
    <w:basedOn w:val="3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7">
    <w:name w:val="Light Shading Accent 1"/>
    <w:basedOn w:val="34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8">
    <w:name w:val="Light Shading Accent 2"/>
    <w:basedOn w:val="34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9">
    <w:name w:val="Light Shading Accent 3"/>
    <w:basedOn w:val="34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0">
    <w:name w:val="Light Shading Accent 4"/>
    <w:basedOn w:val="34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1">
    <w:name w:val="Light Shading Accent 5"/>
    <w:basedOn w:val="34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2">
    <w:name w:val="Light Shading Accent 6"/>
    <w:basedOn w:val="34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3">
    <w:name w:val="Light List"/>
    <w:basedOn w:val="3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4">
    <w:name w:val="Light List Accent 1"/>
    <w:basedOn w:val="34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5">
    <w:name w:val="Light List Accent 2"/>
    <w:basedOn w:val="34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6">
    <w:name w:val="Light List Accent 3"/>
    <w:basedOn w:val="34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7">
    <w:name w:val="Light List Accent 4"/>
    <w:basedOn w:val="34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8">
    <w:name w:val="Light List Accent 5"/>
    <w:basedOn w:val="34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9">
    <w:name w:val="Light List Accent 6"/>
    <w:basedOn w:val="34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0">
    <w:name w:val="Light Grid"/>
    <w:basedOn w:val="34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1">
    <w:name w:val="Light Grid Accent 1"/>
    <w:basedOn w:val="34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2">
    <w:name w:val="Light Grid Accent 2"/>
    <w:basedOn w:val="34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3">
    <w:name w:val="Light Grid Accent 3"/>
    <w:basedOn w:val="34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4">
    <w:name w:val="Light Grid Accent 4"/>
    <w:basedOn w:val="3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34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Light Grid Accent 6"/>
    <w:basedOn w:val="34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7">
    <w:name w:val="Medium Shading 1"/>
    <w:basedOn w:val="34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1"/>
    <w:basedOn w:val="34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2"/>
    <w:basedOn w:val="34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3"/>
    <w:basedOn w:val="34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4"/>
    <w:basedOn w:val="34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5"/>
    <w:basedOn w:val="34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6"/>
    <w:basedOn w:val="34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2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1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2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3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4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5"/>
    <w:basedOn w:val="34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6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Lis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2">
    <w:name w:val="Medium List 1 Accen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3">
    <w:name w:val="Medium List 1 Accent 2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4">
    <w:name w:val="Medium List 1 Accent 3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5">
    <w:name w:val="Medium List 1 Accent 4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6">
    <w:name w:val="Medium List 1 Accent 5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7">
    <w:name w:val="Medium List 1 Accent 6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8">
    <w:name w:val="Medium List 2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1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2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3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4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5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6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Grid 1"/>
    <w:basedOn w:val="34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6">
    <w:name w:val="Medium Grid 1 Accent 1"/>
    <w:basedOn w:val="34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7">
    <w:name w:val="Medium Grid 1 Accent 2"/>
    <w:basedOn w:val="34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8">
    <w:name w:val="Medium Grid 1 Accent 3"/>
    <w:basedOn w:val="34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9">
    <w:name w:val="Medium Grid 1 Accent 4"/>
    <w:basedOn w:val="34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0">
    <w:name w:val="Medium Grid 1 Accent 5"/>
    <w:basedOn w:val="34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1">
    <w:name w:val="Medium Grid 1 Accent 6"/>
    <w:basedOn w:val="34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3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0">
    <w:name w:val="Medium Grid 3 Accent 1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1">
    <w:name w:val="Medium Grid 3 Accent 2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2">
    <w:name w:val="Medium Grid 3 Accent 3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3">
    <w:name w:val="Medium Grid 3 Accent 4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4">
    <w:name w:val="Medium Grid 3 Accent 5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5">
    <w:name w:val="Medium Grid 3 Accent 6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6">
    <w:name w:val="Dark List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7">
    <w:name w:val="Dark List Accent 1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8">
    <w:name w:val="Dark List Accent 2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9">
    <w:name w:val="Dark List Accent 3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0">
    <w:name w:val="Dark List Accent 4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1">
    <w:name w:val="Dark List Accent 5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2">
    <w:name w:val="Dark List Accent 6"/>
    <w:basedOn w:val="34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3">
    <w:name w:val="Colorful Shading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1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2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3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7">
    <w:name w:val="Colorful Shading Accent 4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5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6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List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1">
    <w:name w:val="Colorful List Accent 1"/>
    <w:basedOn w:val="3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2">
    <w:name w:val="Colorful List Accent 2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3">
    <w:name w:val="Colorful List Accent 3"/>
    <w:basedOn w:val="3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4">
    <w:name w:val="Colorful List Accent 4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5">
    <w:name w:val="Colorful List Accent 5"/>
    <w:basedOn w:val="3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6">
    <w:name w:val="Colorful List Accent 6"/>
    <w:basedOn w:val="34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7">
    <w:name w:val="Colorful Grid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8">
    <w:name w:val="Colorful Grid Accent 1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9">
    <w:name w:val="Colorful Grid Accent 2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0">
    <w:name w:val="Colorful Grid Accent 3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1">
    <w:name w:val="Colorful Grid Accent 4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2">
    <w:name w:val="Colorful Grid Accent 5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3">
    <w:name w:val="Colorful Grid Accent 6"/>
    <w:basedOn w:val="34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>
    <w:name w:val="Strong"/>
    <w:basedOn w:val="134"/>
    <w:qFormat/>
    <w:uiPriority w:val="22"/>
    <w:rPr>
      <w:b/>
      <w:bCs/>
    </w:rPr>
  </w:style>
  <w:style w:type="character" w:styleId="136">
    <w:name w:val="Emphasis"/>
    <w:basedOn w:val="134"/>
    <w:qFormat/>
    <w:uiPriority w:val="20"/>
    <w:rPr>
      <w:i/>
      <w:iCs/>
    </w:rPr>
  </w:style>
  <w:style w:type="character" w:styleId="137">
    <w:name w:val="HTML Code"/>
    <w:basedOn w:val="134"/>
    <w:semiHidden/>
    <w:unhideWhenUsed/>
    <w:uiPriority w:val="99"/>
    <w:rPr>
      <w:rFonts w:ascii="Courier New" w:hAnsi="Courier New"/>
      <w:sz w:val="20"/>
    </w:rPr>
  </w:style>
  <w:style w:type="character" w:customStyle="1" w:styleId="138">
    <w:name w:val="Header Char"/>
    <w:basedOn w:val="134"/>
    <w:link w:val="25"/>
    <w:qFormat/>
    <w:uiPriority w:val="99"/>
  </w:style>
  <w:style w:type="character" w:customStyle="1" w:styleId="139">
    <w:name w:val="Footer Char"/>
    <w:basedOn w:val="134"/>
    <w:link w:val="24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34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3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3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34"/>
    <w:link w:val="3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34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34"/>
    <w:link w:val="19"/>
    <w:qFormat/>
    <w:uiPriority w:val="99"/>
  </w:style>
  <w:style w:type="character" w:customStyle="1" w:styleId="148">
    <w:name w:val="Body Text 2 Char"/>
    <w:basedOn w:val="134"/>
    <w:link w:val="28"/>
    <w:qFormat/>
    <w:uiPriority w:val="99"/>
  </w:style>
  <w:style w:type="character" w:customStyle="1" w:styleId="149">
    <w:name w:val="Body Text 3 Char"/>
    <w:basedOn w:val="134"/>
    <w:link w:val="17"/>
    <w:qFormat/>
    <w:uiPriority w:val="99"/>
    <w:rPr>
      <w:sz w:val="16"/>
      <w:szCs w:val="16"/>
    </w:rPr>
  </w:style>
  <w:style w:type="character" w:customStyle="1" w:styleId="150">
    <w:name w:val="Macro Text Char"/>
    <w:basedOn w:val="134"/>
    <w:link w:val="2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34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34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3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3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3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3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3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34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3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3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3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3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34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Herr or Mr    </cp:lastModifiedBy>
  <dcterms:modified xsi:type="dcterms:W3CDTF">2024-07-30T06:15:36Z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51FA61B8BB3D4044B5ACEC27CDBBDF10_12</vt:lpwstr>
  </property>
</Properties>
</file>